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</w:rPr>
        <w:t>INDIVIDUAL EVALUATION SHEET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 of Applicant:</w:t>
            </w:r>
          </w:p>
        </w:tc>
        <w:tc>
          <w:tcPr>
            <w:tcW w:type="dxa" w:w="4320"/>
          </w:tcPr>
          <w:p>
            <w:r>
              <w:t>Juan Dela Cruz</w:t>
            </w:r>
          </w:p>
        </w:tc>
      </w:tr>
      <w:tr>
        <w:tc>
          <w:tcPr>
            <w:tcW w:type="dxa" w:w="4320"/>
          </w:tcPr>
          <w:p>
            <w:r>
              <w:t>Application Code:</w:t>
            </w:r>
          </w:p>
        </w:tc>
        <w:tc>
          <w:tcPr>
            <w:tcW w:type="dxa" w:w="4320"/>
          </w:tcPr>
          <w:p>
            <w:r>
              <w:t>A123</w:t>
            </w:r>
          </w:p>
        </w:tc>
      </w:tr>
      <w:tr>
        <w:tc>
          <w:tcPr>
            <w:tcW w:type="dxa" w:w="4320"/>
          </w:tcPr>
          <w:p>
            <w:r>
              <w:t>Position Applied For:</w:t>
            </w:r>
          </w:p>
        </w:tc>
        <w:tc>
          <w:tcPr>
            <w:tcW w:type="dxa" w:w="4320"/>
          </w:tcPr>
          <w:p>
            <w:r>
              <w:t>Admin Asst III</w:t>
            </w:r>
          </w:p>
        </w:tc>
      </w:tr>
      <w:tr>
        <w:tc>
          <w:tcPr>
            <w:tcW w:type="dxa" w:w="4320"/>
          </w:tcPr>
          <w:p>
            <w:r>
              <w:t>Schools Division Office:</w:t>
            </w:r>
          </w:p>
        </w:tc>
        <w:tc>
          <w:tcPr>
            <w:tcW w:type="dxa" w:w="4320"/>
          </w:tcPr>
          <w:p>
            <w:r>
              <w:t>Laoag City</w:t>
            </w:r>
          </w:p>
        </w:tc>
      </w:tr>
      <w:tr>
        <w:tc>
          <w:tcPr>
            <w:tcW w:type="dxa" w:w="4320"/>
          </w:tcPr>
          <w:p>
            <w:r>
              <w:t>Contact Number:</w:t>
            </w:r>
          </w:p>
        </w:tc>
        <w:tc>
          <w:tcPr>
            <w:tcW w:type="dxa" w:w="4320"/>
          </w:tcPr>
          <w:p>
            <w:r>
              <w:t>(077) 771-0000</w:t>
            </w:r>
          </w:p>
        </w:tc>
      </w:tr>
      <w:tr>
        <w:tc>
          <w:tcPr>
            <w:tcW w:type="dxa" w:w="4320"/>
          </w:tcPr>
          <w:p>
            <w:r>
              <w:t>Job Group/SG-Level:</w:t>
            </w:r>
          </w:p>
        </w:tc>
        <w:tc>
          <w:tcPr>
            <w:tcW w:type="dxa" w:w="4320"/>
          </w:tcPr>
          <w:p>
            <w:r>
              <w:t>SG 08 - Level 1</w:t>
            </w:r>
          </w:p>
        </w:tc>
      </w:tr>
    </w:tbl>
    <w:p/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Criterion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Weight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Score (0–100)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Points</w:t>
            </w:r>
          </w:p>
        </w:tc>
      </w:tr>
      <w:tr>
        <w:tc>
          <w:tcPr>
            <w:tcW w:type="dxa" w:w="2160"/>
          </w:tcPr>
          <w:p>
            <w:r>
              <w:t>Education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1.00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2160"/>
          </w:tcPr>
          <w:p>
            <w:r>
              <w:t>Training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Experience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20.00</w:t>
            </w:r>
          </w:p>
        </w:tc>
        <w:tc>
          <w:tcPr>
            <w:tcW w:type="dxa" w:w="2160"/>
          </w:tcPr>
          <w:p>
            <w:r>
              <w:t>2.00</w:t>
            </w:r>
          </w:p>
        </w:tc>
      </w:tr>
      <w:tr>
        <w:tc>
          <w:tcPr>
            <w:tcW w:type="dxa" w:w="2160"/>
          </w:tcPr>
          <w:p>
            <w:r>
              <w:t>Performance Rating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Outstanding Accomplishments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App of Education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App of L&amp;D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Potential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rPr>
                <w:i/>
              </w:rPr>
            </w:r>
          </w:p>
        </w:tc>
        <w:tc>
          <w:tcPr>
            <w:tcW w:type="dxa" w:w="2160"/>
          </w:tcPr>
          <w:p>
            <w:r>
              <w:rPr>
                <w:i/>
              </w:rPr>
            </w:r>
          </w:p>
        </w:tc>
        <w:tc>
          <w:tcPr>
            <w:tcW w:type="dxa" w:w="2160"/>
          </w:tcPr>
          <w:p>
            <w:r>
              <w:rPr>
                <w:i/>
              </w:rPr>
              <w:t>Total Points</w:t>
            </w:r>
          </w:p>
        </w:tc>
        <w:tc>
          <w:tcPr>
            <w:tcW w:type="dxa" w:w="2160"/>
          </w:tcPr>
          <w:p>
            <w:r>
              <w:rPr>
                <w:i/>
              </w:rPr>
              <w:t>2.09</w:t>
            </w:r>
          </w:p>
        </w:tc>
      </w:tr>
    </w:tbl>
    <w:p/>
    <w:p>
      <w:r>
        <w:rPr>
          <w:b/>
        </w:rPr>
        <w:t>______________________________</w:t>
        <w:br/>
      </w:r>
      <w:r>
        <w:rPr>
          <w:i/>
        </w:rPr>
        <w:t>Name &amp; Signature of Applicant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